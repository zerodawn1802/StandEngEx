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8157C" w14:textId="77777777" w:rsidR="00CA48C4" w:rsidRDefault="00CA48C4" w:rsidP="00CA48C4">
      <w:r>
        <w:t>"This is a **bold** text.",</w:t>
      </w:r>
    </w:p>
    <w:p w14:paraId="51CCF5E3" w14:textId="77777777" w:rsidR="00CA48C4" w:rsidRDefault="00CA48C4" w:rsidP="00CA48C4">
      <w:r>
        <w:t xml:space="preserve">    "This is *italic* text.",</w:t>
      </w:r>
    </w:p>
    <w:p w14:paraId="3F01D603" w14:textId="77777777" w:rsidR="00CA48C4" w:rsidRDefault="00CA48C4" w:rsidP="00CA48C4">
      <w:r>
        <w:t xml:space="preserve">    "This is _underlined_ text.",</w:t>
      </w:r>
    </w:p>
    <w:p w14:paraId="447C150B" w14:textId="77777777" w:rsidR="00CA48C4" w:rsidRDefault="00CA48C4" w:rsidP="00CA48C4">
      <w:r>
        <w:t xml:space="preserve">    "This is a **bold** and *italic* text.",</w:t>
      </w:r>
    </w:p>
    <w:p w14:paraId="15A6A05F" w14:textId="67402CAC" w:rsidR="00A11FD6" w:rsidRPr="00CA48C4" w:rsidRDefault="00CA48C4" w:rsidP="00CA48C4">
      <w:r>
        <w:t xml:space="preserve">    "This is **bold**, _underlined_ and *italic* text."</w:t>
      </w:r>
    </w:p>
    <w:sectPr w:rsidR="00A11FD6" w:rsidRPr="00CA48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1FD6"/>
    <w:rsid w:val="00AA1D8D"/>
    <w:rsid w:val="00B47730"/>
    <w:rsid w:val="00CA48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59C6B"/>
  <w14:defaultImageDpi w14:val="300"/>
  <w15:docId w15:val="{3044C1AC-5861-4020-8B4B-045D0358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Nguyễn Minh Phương</cp:lastModifiedBy>
  <cp:revision>2</cp:revision>
  <dcterms:created xsi:type="dcterms:W3CDTF">2013-12-23T23:15:00Z</dcterms:created>
  <dcterms:modified xsi:type="dcterms:W3CDTF">2025-02-18T04:38:00Z</dcterms:modified>
  <cp:category/>
</cp:coreProperties>
</file>