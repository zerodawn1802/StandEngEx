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
        <w:rPr>
          <w:b/>
        </w:rPr>
        <w:t>1.</w:t>
      </w:r>
      <w:r>
        <w:t xml:space="preserve"> </w:t>
      </w:r>
      <w:r>
        <w:rPr>
          <w:b/>
        </w:rPr>
        <w:t xml:space="preserve">A. </w:t>
      </w:r>
      <w:r/>
      <w:r>
        <w:rPr>
          <w:u w:val="single"/>
        </w:rPr>
        <w:t>h</w:t>
      </w:r>
      <w:r>
        <w:t>onest</w:t>
        <w:tab/>
        <w:tab/>
      </w:r>
      <w:r>
        <w:rPr>
          <w:b/>
        </w:rPr>
        <w:t xml:space="preserve">B. </w:t>
      </w:r>
      <w:r>
        <w:t>per</w:t>
      </w:r>
      <w:r>
        <w:rPr>
          <w:u w:val="single"/>
        </w:rPr>
        <w:t>h</w:t>
      </w:r>
      <w:r>
        <w:t>aps</w:t>
        <w:tab/>
        <w:tab/>
      </w:r>
      <w:r>
        <w:rPr>
          <w:b/>
        </w:rPr>
        <w:t xml:space="preserve">C. </w:t>
      </w:r>
      <w:r>
        <w:t>a</w:t>
      </w:r>
      <w:r>
        <w:rPr>
          <w:u w:val="single"/>
        </w:rPr>
        <w:t>h</w:t>
      </w:r>
      <w:r>
        <w:t xml:space="preserve">ead      </w:t>
        <w:tab/>
        <w:tab/>
      </w:r>
      <w:r>
        <w:rPr>
          <w:b/>
        </w:rPr>
        <w:t xml:space="preserve">D. </w:t>
      </w:r>
      <w:r/>
      <w:r>
        <w:rPr>
          <w:u w:val="single"/>
        </w:rPr>
        <w:t>h</w:t>
      </w:r>
      <w:r>
        <w:t>appen</w:t>
        <w:br/>
        <w:t>Lời giải</w:t>
        <w:br/>
        <w:t>1</w:t>
        <w:br/>
        <w:t>####</w:t>
        <w:br/>
      </w:r>
      <w:r>
        <w:rPr>
          <w:b/>
        </w:rPr>
        <w:t>Phần gạch chân của phương án “honest” là âm câm.</w:t>
        <w:br/>
        <w:t>Phần gạch chân của các phương án còn lại đều phát âm là /h/.</w:t>
        <w:br/>
        <w:br/>
      </w:r>
      <w:r>
        <w:t>2.</w:t>
      </w:r>
      <w:r>
        <w:rPr>
          <w:b/>
        </w:rPr>
        <w:t xml:space="preserve"> </w:t>
      </w:r>
      <w:r>
        <w:t xml:space="preserve">A. </w:t>
      </w:r>
      <w:r>
        <w:rPr>
          <w:b/>
        </w:rPr>
        <w:t xml:space="preserve">extend_ed_     </w:t>
        <w:tab/>
      </w:r>
      <w:r>
        <w:t xml:space="preserve">B. </w:t>
      </w:r>
      <w:r>
        <w:rPr>
          <w:b/>
        </w:rPr>
        <w:t xml:space="preserve">congest_ed_    </w:t>
        <w:tab/>
      </w:r>
      <w:r>
        <w:t xml:space="preserve">C. </w:t>
      </w:r>
      <w:r>
        <w:rPr>
          <w:b/>
        </w:rPr>
        <w:t xml:space="preserve">crook_ed_   </w:t>
        <w:tab/>
        <w:tab/>
      </w:r>
      <w:r>
        <w:t xml:space="preserve">D. </w:t>
      </w:r>
      <w:r>
        <w:rPr>
          <w:b/>
        </w:rPr>
        <w:t>occupi_ed_</w:t>
        <w:br/>
        <w:t>Lời giải</w:t>
        <w:br/>
        <w:t>4</w:t>
        <w:br/>
        <w:t>####</w:t>
        <w:br/>
      </w:r>
      <w:r>
        <w:t>Phần gạch chân của phương án “occupied” phát âm là /d/.</w:t>
        <w:br/>
        <w:t>Phần gạch chân của các phương án còn lại đều phát âm là /ɪd/.</w:t>
        <w:br/>
        <w:br/>
      </w:r>
      <w:r>
        <w:rPr>
          <w:b/>
        </w:rPr>
        <w:t>3.</w:t>
      </w:r>
      <w:r>
        <w:t xml:space="preserve"> </w:t>
      </w:r>
      <w:r>
        <w:rPr>
          <w:b/>
        </w:rPr>
        <w:t xml:space="preserve">A. </w:t>
      </w:r>
      <w:r>
        <w:t xml:space="preserve">allow  </w:t>
        <w:tab/>
        <w:tab/>
      </w:r>
      <w:r>
        <w:rPr>
          <w:b/>
        </w:rPr>
        <w:t xml:space="preserve">B. </w:t>
      </w:r>
      <w:r>
        <w:t xml:space="preserve">urgent </w:t>
        <w:tab/>
        <w:tab/>
      </w:r>
      <w:r>
        <w:rPr>
          <w:b/>
        </w:rPr>
        <w:t xml:space="preserve">C. </w:t>
      </w:r>
      <w:r>
        <w:t xml:space="preserve">mental  </w:t>
        <w:tab/>
        <w:tab/>
      </w:r>
      <w:r>
        <w:rPr>
          <w:b/>
        </w:rPr>
        <w:t xml:space="preserve">D. </w:t>
      </w:r>
      <w:r>
        <w:t>wander</w:t>
        <w:br/>
        <w:t>Lời giải</w:t>
        <w:br/>
        <w:t>1</w:t>
        <w:br/>
        <w:t>####</w:t>
        <w:br/>
      </w:r>
      <w:r>
        <w:rPr>
          <w:b/>
        </w:rPr>
        <w:t>Phương án “allow” có trọng âm rơi vào âm tiết thứ hai.</w:t>
        <w:br/>
        <w:t>Các phương án còn lại đều có trọng âm rơi vào âm tiết thứ nhất.</w:t>
        <w:br/>
        <w:br/>
      </w:r>
      <w:r>
        <w:t>4.</w:t>
      </w:r>
      <w:r>
        <w:rPr>
          <w:b/>
        </w:rPr>
        <w:t xml:space="preserve"> </w:t>
      </w:r>
      <w:r>
        <w:t xml:space="preserve">A. </w:t>
      </w:r>
      <w:r>
        <w:rPr>
          <w:b/>
        </w:rPr>
        <w:t xml:space="preserve">community  </w:t>
        <w:tab/>
      </w:r>
      <w:r>
        <w:t xml:space="preserve">B. </w:t>
      </w:r>
      <w:r>
        <w:rPr>
          <w:b/>
        </w:rPr>
        <w:t xml:space="preserve">academic  </w:t>
        <w:tab/>
        <w:tab/>
      </w:r>
      <w:r>
        <w:t xml:space="preserve">C. </w:t>
      </w:r>
      <w:r>
        <w:rPr>
          <w:b/>
        </w:rPr>
        <w:t xml:space="preserve">significant   </w:t>
        <w:tab/>
      </w:r>
      <w:r>
        <w:t xml:space="preserve">D. </w:t>
      </w:r>
      <w:r>
        <w:rPr>
          <w:b/>
        </w:rPr>
        <w:t>mysterious</w:t>
        <w:br/>
        <w:t>Lời giải</w:t>
        <w:br/>
        <w:t>2</w:t>
        <w:br/>
        <w:t>####</w:t>
        <w:br/>
      </w:r>
      <w:r>
        <w:t>Phương án “academic” có trọng âm rơi vào âm tiết thứ ba.</w:t>
        <w:br/>
        <w:t>Các phương án còn lại đều có trọng âm rơi vào âm tiết thứ hai.</w:t>
        <w:br/>
        <w:br/>
      </w:r>
      <w:r>
        <w:rPr>
          <w:b/>
        </w:rPr>
        <w:t>5.</w:t>
      </w:r>
      <w:r>
        <w:t xml:space="preserve"> If you visit a zoo and safari park, you can see wild animals in their ______. </w:t>
        <w:br/>
      </w:r>
      <w:r>
        <w:rPr>
          <w:b/>
        </w:rPr>
        <w:t xml:space="preserve">A. </w:t>
      </w:r>
      <w:r>
        <w:t>concrete jungles</w:t>
        <w:tab/>
        <w:tab/>
        <w:tab/>
        <w:tab/>
        <w:tab/>
      </w:r>
      <w:r>
        <w:rPr>
          <w:b/>
        </w:rPr>
        <w:t xml:space="preserve">B. </w:t>
      </w:r>
      <w:r>
        <w:t>natural habitats</w:t>
        <w:tab/>
        <w:br/>
      </w:r>
      <w:r>
        <w:rPr>
          <w:b/>
        </w:rPr>
        <w:t xml:space="preserve">C. </w:t>
      </w:r>
      <w:r>
        <w:t>package tours</w:t>
        <w:tab/>
        <w:tab/>
        <w:tab/>
        <w:tab/>
        <w:tab/>
      </w:r>
      <w:r>
        <w:rPr>
          <w:b/>
        </w:rPr>
        <w:t xml:space="preserve">D. </w:t>
      </w:r>
      <w:r>
        <w:t>endangered species</w:t>
        <w:br/>
        <w:t>Lời giải</w:t>
        <w:br/>
        <w:t>2</w:t>
        <w:br/>
        <w:t>####</w:t>
        <w:br/>
      </w:r>
      <w:r>
        <w:rPr>
          <w:b/>
        </w:rPr>
        <w:t>Chỗ trống cần điền một danh từ chung bao hàm môi trường sống của các động vật hoang dã “wild animals”. → chọn “natural habitats”.</w:t>
        <w:br/>
        <w:t>Tạm dịch: Nếu bạn đến thăm một vườn thú và công viên safari, bạn có thể nhìn thấy các loài động vật hoang dã trong môi trường sống tự nhiên của chúng.</w:t>
        <w:br/>
        <w:br/>
      </w:r>
      <w:r>
        <w:t xml:space="preserve">6. </w:t>
      </w:r>
      <w:r>
        <w:rPr>
          <w:b/>
        </w:rPr>
        <w:t xml:space="preserve">The city council suggests ______ by public transport as a way to reduce air pollution.  </w:t>
        <w:br/>
      </w:r>
      <w:r>
        <w:t xml:space="preserve">A. </w:t>
      </w:r>
      <w:r>
        <w:rPr>
          <w:b/>
        </w:rPr>
        <w:t>travel</w:t>
        <w:tab/>
        <w:tab/>
        <w:tab/>
      </w:r>
      <w:r>
        <w:t xml:space="preserve">B. </w:t>
      </w:r>
      <w:r>
        <w:rPr>
          <w:b/>
        </w:rPr>
        <w:t>to travel</w:t>
        <w:tab/>
        <w:tab/>
      </w:r>
      <w:r>
        <w:t xml:space="preserve">C. </w:t>
      </w:r>
      <w:r>
        <w:rPr>
          <w:b/>
        </w:rPr>
        <w:t>travelling</w:t>
        <w:tab/>
        <w:tab/>
      </w:r>
      <w:r>
        <w:t xml:space="preserve">D. </w:t>
      </w:r>
      <w:r>
        <w:rPr>
          <w:b/>
        </w:rPr>
        <w:t>to travelling</w:t>
        <w:br/>
        <w:t>Lời giải</w:t>
        <w:br/>
        <w:t>3</w:t>
        <w:br/>
        <w:t>####</w:t>
        <w:br/>
      </w:r>
      <w:r>
        <w:t>Chỗ trống sử dụng cấu trúc “suggest + V-ing” dùng để đưa ra lời đề xuất, gợi ý sử dụng và lợi ích của việc sử dụng  phương tiện công cộng “public transport”.</w:t>
        <w:br/>
        <w:t>→ chọn “travelling”.</w:t>
        <w:br/>
        <w:t>Tạm dịch: Hội đồng thành phố đề nghị đi lại bằng phương tiện giao thông công cộng như một cách để giảm ô nhiễm không khí.</w:t>
        <w:br/>
        <w:br/>
      </w:r>
      <w:r>
        <w:rPr>
          <w:b/>
        </w:rPr>
        <w:t xml:space="preserve">7. </w:t>
      </w:r>
      <w:r>
        <w:t>Nicky said that he _______ that vase at Bat Trang Pottery Village the previous day.</w:t>
        <w:br/>
      </w:r>
      <w:r>
        <w:rPr>
          <w:b/>
        </w:rPr>
        <w:t xml:space="preserve">A. </w:t>
      </w:r>
      <w:r>
        <w:t>bought</w:t>
        <w:tab/>
        <w:tab/>
        <w:tab/>
      </w:r>
      <w:r>
        <w:rPr>
          <w:b/>
        </w:rPr>
        <w:t xml:space="preserve">B. </w:t>
      </w:r>
      <w:r>
        <w:t>would buy</w:t>
        <w:tab/>
        <w:tab/>
      </w:r>
      <w:r>
        <w:rPr>
          <w:b/>
        </w:rPr>
        <w:t xml:space="preserve">C. </w:t>
      </w:r>
      <w:r>
        <w:t>has bought</w:t>
        <w:tab/>
        <w:tab/>
      </w:r>
      <w:r>
        <w:rPr>
          <w:b/>
        </w:rPr>
        <w:t xml:space="preserve">D. </w:t>
      </w:r>
      <w:r>
        <w:t>had bought</w:t>
        <w:br/>
        <w:t>Lời giải</w:t>
        <w:br/>
        <w:t>4</w:t>
        <w:br/>
        <w:t>####</w:t>
        <w:br/>
      </w:r>
      <w:r>
        <w:rPr>
          <w:b/>
        </w:rPr>
        <w:t>“said that” và “the previous day” (= yesterday) là dấu hiệu nhận biết của câu gián tiếp ở thì quá khứ đơn.</w:t>
        <w:br/>
        <w:t>→ Chỗ trống cần chia động từ bằng cách lùi về thì quá khứ hoàn thành.  → chọn “had bought”.</w:t>
        <w:br/>
        <w:t>Tạm dịch: Nicky cho biết anh đã mua chiếc bình đó ở làng gốm Bát Tràng ngày hôm trước.</w:t>
        <w:br/>
        <w:br/>
      </w:r>
      <w:r>
        <w:t>8.</w:t>
      </w:r>
      <w:r>
        <w:rPr>
          <w:b/>
        </w:rPr>
        <w:t xml:space="preserve"> Alex’s family ______ snorkeling to see coral reefs in Phu Quoc as soon as it stops ______.</w:t>
        <w:br/>
      </w:r>
      <w:r>
        <w:t xml:space="preserve">A. </w:t>
      </w:r>
      <w:r>
        <w:rPr>
          <w:b/>
        </w:rPr>
        <w:t>will go/ rain</w:t>
        <w:tab/>
        <w:tab/>
      </w:r>
      <w:r>
        <w:t xml:space="preserve">B. </w:t>
      </w:r>
      <w:r>
        <w:rPr>
          <w:b/>
        </w:rPr>
        <w:t>is going/ raining</w:t>
        <w:tab/>
      </w:r>
      <w:r>
        <w:t xml:space="preserve">C. </w:t>
      </w:r>
      <w:r>
        <w:rPr>
          <w:b/>
        </w:rPr>
        <w:t>has gone/ rain</w:t>
        <w:tab/>
      </w:r>
      <w:r>
        <w:t xml:space="preserve">D. </w:t>
      </w:r>
      <w:r>
        <w:rPr>
          <w:b/>
        </w:rPr>
        <w:t>will go/ raining</w:t>
        <w:br/>
        <w:t>Lời giải</w:t>
        <w:br/>
        <w:t>4</w:t>
        <w:br/>
        <w:t>####</w:t>
        <w:br/>
      </w:r>
      <w:r>
        <w:t>Chỗ trống sử dụng cấu trúc “ As soon as + S + V(s/es) + …, S + will + V1+…“.</w:t>
        <w:br/>
        <w:t>Dùng để diễn tả hai hành động xảy ra liên tục từ hiện tại đến tương lai.</w:t>
        <w:br/>
        <w:t>Cụ thể là việc trời tạnh mưa thì gia đình Alex sẽ đi ngắm san hô.</w:t>
        <w:br/>
        <w:t>→ Chỗ trống thứ nhất cần chia động từ ở thì tương lai đơn → chọn “will go”.</w:t>
        <w:br/>
        <w:t>→ Chỗ trống thứ hai cần chia động từ theo cấu trúc “stop + V-ing” (dừng lại hẳn không làm việc gì). → chọn “raining”.</w:t>
        <w:br/>
        <w:t>Tạm dịch: Gia đình Alex sẽ đi lặn ngắm san hô ở Phú Quốc ngay khi trời tạnh mưa.</w:t>
        <w:br/>
        <w:br/>
      </w:r>
      <w:r>
        <w:rPr>
          <w:b/>
        </w:rPr>
        <w:t>9.</w:t>
      </w:r>
      <w:r>
        <w:t xml:space="preserve"> James wants to borrow a brochure from Chloe.</w:t>
        <w:br/>
      </w:r>
      <w:r>
        <w:rPr>
          <w:b/>
        </w:rPr>
        <w:t xml:space="preserve">A. </w:t>
      </w:r>
      <w:r>
        <w:t>Yes, please. That’s very kind of you.</w:t>
        <w:tab/>
        <w:br/>
      </w:r>
      <w:r>
        <w:rPr>
          <w:b/>
        </w:rPr>
        <w:t xml:space="preserve">B. </w:t>
      </w:r>
      <w:r>
        <w:t>Don’t worry. I can take you to the store.</w:t>
        <w:tab/>
        <w:tab/>
        <w:tab/>
        <w:br/>
      </w:r>
      <w:r>
        <w:rPr>
          <w:b/>
        </w:rPr>
        <w:t xml:space="preserve">C. </w:t>
      </w:r>
      <w:r>
        <w:t>Sorry, I already gave it to Linda.</w:t>
        <w:tab/>
        <w:tab/>
        <w:br/>
      </w:r>
      <w:r>
        <w:rPr>
          <w:b/>
        </w:rPr>
        <w:t xml:space="preserve">D. </w:t>
      </w:r>
      <w:r>
        <w:t>That’s a good idea, tell me more about it.</w:t>
        <w:br/>
        <w:t>Lời giải</w:t>
        <w:br/>
        <w:t>3</w:t>
        <w:br/>
        <w:t>####</w:t>
        <w:br/>
      </w:r>
      <w:r>
        <w:rPr>
          <w:b/>
        </w:rPr>
        <w:t>James muốn mượn một quyển quảng cáo (du lịch) từ Chloe.</w:t>
        <w:br/>
        <w:t>James: "Bạn có phiền nếu tôi mượn quyển quảng cáo du lịch của bạn không?"</w:t>
        <w:br/>
        <w:t>Chloe: "______"</w:t>
        <w:br/>
        <w:t>A. Vâng, làm ơn. Bạn thật tốt bụng.</w:t>
        <w:br/>
        <w:t>B. Đừng lo, tôi có thể đưa bạn đến cửa hàng.</w:t>
        <w:br/>
        <w:t>C. Xin lỗi, tôi đã đưa nó cho Linda rồi.</w:t>
        <w:br/>
        <w:t>D. Đó là một ý tưởng hay, kể tôi nghe thêm về nó nhé.</w:t>
        <w:br/>
        <w:t>Tình huống này là James đang muốn hỏi mượn quyển quảng cáo du lịch của Chloe nên Chloe sẽ đưa ra phản hồi có cho mượn hay không. → chọn C</w:t>
        <w:br/>
        <w:br/>
      </w:r>
      <w:r>
        <w:t xml:space="preserve">10. </w:t>
      </w:r>
      <w:r>
        <w:rPr>
          <w:b/>
        </w:rPr>
        <w:t>Have you ever met the woman ______ married Linda’s cousin?</w:t>
        <w:br/>
      </w:r>
      <w:r>
        <w:t xml:space="preserve">A. </w:t>
      </w:r>
      <w:r>
        <w:rPr>
          <w:b/>
        </w:rPr>
        <w:t>who</w:t>
        <w:tab/>
        <w:tab/>
        <w:tab/>
        <w:tab/>
      </w:r>
      <w:r>
        <w:t xml:space="preserve">B. </w:t>
      </w:r>
      <w:r>
        <w:rPr>
          <w:b/>
        </w:rPr>
        <w:t>whom</w:t>
        <w:tab/>
        <w:tab/>
      </w:r>
      <w:r>
        <w:t xml:space="preserve">C. </w:t>
      </w:r>
      <w:r>
        <w:rPr>
          <w:b/>
        </w:rPr>
        <w:t>which</w:t>
        <w:tab/>
        <w:tab/>
      </w:r>
      <w:r>
        <w:t xml:space="preserve">D. </w:t>
      </w:r>
      <w:r>
        <w:rPr>
          <w:b/>
        </w:rPr>
        <w:t>whose</w:t>
        <w:br/>
        <w:t>Lời giải</w:t>
        <w:br/>
        <w:t>1</w:t>
        <w:br/>
        <w:t>####</w:t>
        <w:br/>
      </w:r>
      <w:r>
        <w:t>Chỗ trống cần điền một đại từ quan hệ thay thế cho danh từ chỉ người, đóng vai trò làm chủ ngữ trong câu “married Linda’s cousin”→ chọn “who”.</w:t>
        <w:br/>
        <w:t>Tạm dịch: Bạn đã bao giờ gặp người phụ nữ đã cưới em họ của Linda chưa?</w:t>
        <w:br/>
        <w:br/>
      </w:r>
      <w:r>
        <w:rPr>
          <w:b/>
        </w:rPr>
        <w:t>11.</w:t>
      </w:r>
      <w:r>
        <w:t xml:space="preserve"> Teens often follow celebrities on social media to ______ their latest news.</w:t>
        <w:br/>
      </w:r>
      <w:r>
        <w:rPr>
          <w:b/>
        </w:rPr>
        <w:t xml:space="preserve">A. </w:t>
      </w:r>
      <w:r>
        <w:t>keep up with</w:t>
        <w:tab/>
        <w:tab/>
      </w:r>
      <w:r>
        <w:rPr>
          <w:b/>
        </w:rPr>
        <w:t xml:space="preserve">B. </w:t>
      </w:r>
      <w:r>
        <w:t>come down with</w:t>
        <w:tab/>
      </w:r>
      <w:r>
        <w:rPr>
          <w:b/>
        </w:rPr>
        <w:t xml:space="preserve">C. </w:t>
      </w:r>
      <w:r>
        <w:t>come up with</w:t>
        <w:tab/>
      </w:r>
      <w:r>
        <w:rPr>
          <w:b/>
        </w:rPr>
        <w:t xml:space="preserve">D. </w:t>
      </w:r>
      <w:r>
        <w:t>get on with</w:t>
        <w:br/>
        <w:t>Lời giải</w:t>
        <w:br/>
        <w:t>1</w:t>
        <w:br/>
        <w:t>####</w:t>
        <w:br/>
      </w:r>
      <w:r>
        <w:rPr>
          <w:b/>
        </w:rPr>
        <w:t>Chỗ trống cần điền một cụm động từ mang ý nghĩa cập nhật thông tin.</w:t>
        <w:br/>
        <w:t>keep up with (phr.v): cập nhật, bắt kịp → chọn</w:t>
        <w:br/>
        <w:t>come down with (phr.v): bị ốm</w:t>
        <w:br/>
        <w:t>come up with (phr.v): nảy ra (ý tưởng)</w:t>
        <w:br/>
        <w:t>get on with (phr.v): có mối quan hệ tốt với ai</w:t>
        <w:br/>
        <w:t>Tạm dịch: Thanh thiếu niên thường theo dõi những người nổi tiếng trên mạng xã hội để cập nhật tin tức mới nhất của họ.</w:t>
        <w:br/>
        <w:br/>
      </w:r>
      <w:r>
        <w:t>12.</w:t>
      </w:r>
      <w:r>
        <w:rPr>
          <w:b/>
        </w:rPr>
        <w:t xml:space="preserve"> Keshi took ______ polaroids and videos when he attended The Eras Tour 2024 in Singapore.</w:t>
        <w:br/>
      </w:r>
      <w:r>
        <w:t xml:space="preserve">A. </w:t>
      </w:r>
      <w:r>
        <w:rPr>
          <w:b/>
        </w:rPr>
        <w:t>less</w:t>
        <w:tab/>
        <w:tab/>
        <w:tab/>
      </w:r>
      <w:r>
        <w:t xml:space="preserve">B. </w:t>
      </w:r>
      <w:r>
        <w:rPr>
          <w:b/>
        </w:rPr>
        <w:t>any</w:t>
        <w:tab/>
        <w:tab/>
        <w:tab/>
      </w:r>
      <w:r>
        <w:t>C.</w:t>
      </w:r>
      <w:r>
        <w:rPr>
          <w:b/>
        </w:rPr>
        <w:t xml:space="preserve"> much</w:t>
        <w:tab/>
        <w:tab/>
        <w:tab/>
      </w:r>
      <w:r>
        <w:t xml:space="preserve">D. </w:t>
      </w:r>
      <w:r>
        <w:rPr>
          <w:b/>
        </w:rPr>
        <w:t>many</w:t>
        <w:br/>
        <w:t>Lời giải</w:t>
        <w:br/>
        <w:t>4</w:t>
        <w:br/>
        <w:t>####</w:t>
        <w:br/>
      </w:r>
      <w:r>
        <w:t>Chỗ trống cần điền một lượng từ đi với danh từ đếm được số nhiều  “polaroids” trong câu khẳng định, dùng để miêu tả số lượng của tấm ảnh.</w:t>
        <w:br/>
        <w:t>→ chọn “many”.</w:t>
        <w:br/>
        <w:t>Tạm dịch: Keshi đã chụp nhiều ảnh polaroid và video khi tham dự The Eras Tour 2024 tại Singapore.</w:t>
        <w:br/>
        <w:br/>
      </w:r>
      <w:r>
        <w:rPr>
          <w:b/>
        </w:rPr>
        <w:t>13.</w:t>
      </w:r>
      <w:r>
        <w:t xml:space="preserve"> </w:t>
      </w:r>
      <w:r>
        <w:rPr>
          <w:b/>
        </w:rPr>
        <w:t xml:space="preserve">A. </w:t>
      </w:r>
      <w:r>
        <w:t>delay</w:t>
        <w:tab/>
        <w:tab/>
      </w:r>
      <w:r>
        <w:rPr>
          <w:b/>
        </w:rPr>
        <w:t xml:space="preserve">B. </w:t>
      </w:r>
      <w:r>
        <w:t>combat</w:t>
        <w:tab/>
        <w:tab/>
      </w:r>
      <w:r>
        <w:rPr>
          <w:b/>
        </w:rPr>
        <w:t xml:space="preserve">C. </w:t>
      </w:r>
      <w:r>
        <w:t>support</w:t>
        <w:tab/>
        <w:tab/>
      </w:r>
      <w:r>
        <w:rPr>
          <w:b/>
        </w:rPr>
        <w:t xml:space="preserve">D. </w:t>
      </w:r>
      <w:r>
        <w:t>consist</w:t>
        <w:br/>
        <w:t>Lời giải</w:t>
        <w:br/>
        <w:t>2</w:t>
        <w:br/>
        <w:t>####</w:t>
        <w:br/>
      </w:r>
      <w:r>
        <w:rPr>
          <w:b/>
        </w:rPr>
        <w:t>Chỗ trống cần điền một động từ miêu tả lợi ích của thể thao và tập thể dục “sports and exercise”.  → chọn “combat”.</w:t>
        <w:br/>
        <w:t>Trích bài: Sports and exercises combat stress and also help you to sleep.</w:t>
        <w:br/>
        <w:t>Tạm dịch: Thể thao và tập thể dục giúp đánh bại sự căng thẳng và cũng giúp bạn ngủ ngon.</w:t>
        <w:br/>
        <w:br/>
      </w:r>
      <w:r>
        <w:t xml:space="preserve">14. A. </w:t>
      </w:r>
      <w:r>
        <w:rPr>
          <w:b/>
        </w:rPr>
        <w:t>because</w:t>
        <w:tab/>
      </w:r>
      <w:r>
        <w:t xml:space="preserve">B. </w:t>
      </w:r>
      <w:r>
        <w:rPr>
          <w:b/>
        </w:rPr>
        <w:t>although</w:t>
        <w:tab/>
        <w:tab/>
      </w:r>
      <w:r>
        <w:t xml:space="preserve">C. </w:t>
      </w:r>
      <w:r>
        <w:rPr>
          <w:b/>
        </w:rPr>
        <w:t>therefore</w:t>
        <w:tab/>
        <w:tab/>
      </w:r>
      <w:r>
        <w:t xml:space="preserve">D. </w:t>
      </w:r>
      <w:r>
        <w:rPr>
          <w:b/>
        </w:rPr>
        <w:t>moreover</w:t>
        <w:br/>
        <w:t>Lời giải</w:t>
        <w:br/>
        <w:t>1</w:t>
        <w:br/>
        <w:t>####</w:t>
        <w:br/>
      </w:r>
      <w:r>
        <w:t>Chỗ trống cần điền một liên từ đứng trước một mệnh đề, dùng để diễn tả nguyên nhân tại sao phải ăn uống lành mạnh. → chọn “because”.</w:t>
        <w:br/>
        <w:t>Trích bài: Eat healthy, natural food, especially at breakfast-time because that’s when you need the energy!</w:t>
        <w:br/>
        <w:t>Tạm dịch: Ăn thực phẩm lành mạnh, tự nhiên, đặc biệt là vào bữa sáng vì đó là lúc bạn cần năng lượng!</w:t>
        <w:br/>
        <w:br/>
      </w:r>
      <w:r>
        <w:rPr>
          <w:b/>
        </w:rPr>
        <w:t>15.</w:t>
      </w:r>
      <w:r>
        <w:t xml:space="preserve"> </w:t>
      </w:r>
      <w:r>
        <w:rPr>
          <w:b/>
        </w:rPr>
        <w:t xml:space="preserve">A. </w:t>
      </w:r>
      <w:r>
        <w:t>to do</w:t>
        <w:tab/>
        <w:tab/>
      </w:r>
      <w:r>
        <w:rPr>
          <w:b/>
        </w:rPr>
        <w:t xml:space="preserve">B. </w:t>
      </w:r>
      <w:r>
        <w:t>making</w:t>
        <w:tab/>
        <w:tab/>
      </w:r>
      <w:r>
        <w:rPr>
          <w:b/>
        </w:rPr>
        <w:t xml:space="preserve">C. </w:t>
      </w:r>
      <w:r>
        <w:t>doing</w:t>
        <w:tab/>
        <w:tab/>
      </w:r>
      <w:r>
        <w:rPr>
          <w:b/>
        </w:rPr>
        <w:t xml:space="preserve">D. </w:t>
      </w:r>
      <w:r>
        <w:t>to make</w:t>
        <w:br/>
        <w:t>Lời giải</w:t>
        <w:br/>
        <w:t>4</w:t>
        <w:br/>
        <w:t>####</w:t>
        <w:br/>
      </w:r>
      <w:r>
        <w:rPr>
          <w:b/>
        </w:rPr>
        <w:t>Chỗ trống cần điền sử dụng cấu trúc “It’s a good idea + (for sb) + to V” (đưa ra lời khuyên cho ai đó nên làm việc gì). → chọn “to make”.</w:t>
        <w:br/>
        <w:t>Trích bài: When the problem is homework or exams, it’s a good idea to make a plan or timetable.</w:t>
        <w:br/>
        <w:t>Tạm dịch: Khi vấn đề là bài tập về nhà hoặc bài kiểm tra, bạn nên lập kế hoạch hoặc thời gian biểu.</w:t>
        <w:br/>
        <w:br/>
      </w:r>
      <w:r>
        <w:t>16.</w:t>
      </w:r>
      <w:r>
        <w:rPr>
          <w:b/>
        </w:rPr>
        <w:t xml:space="preserve"> </w:t>
      </w:r>
      <w:r>
        <w:t xml:space="preserve">A. </w:t>
      </w:r>
      <w:r>
        <w:rPr>
          <w:b/>
        </w:rPr>
        <w:t>negative</w:t>
        <w:tab/>
      </w:r>
      <w:r>
        <w:t xml:space="preserve">B. </w:t>
      </w:r>
      <w:r>
        <w:rPr>
          <w:b/>
        </w:rPr>
        <w:t>emotional</w:t>
        <w:tab/>
        <w:tab/>
      </w:r>
      <w:r>
        <w:t xml:space="preserve">C. </w:t>
      </w:r>
      <w:r>
        <w:rPr>
          <w:b/>
        </w:rPr>
        <w:t>positive</w:t>
        <w:tab/>
        <w:tab/>
      </w:r>
      <w:r>
        <w:t xml:space="preserve">D. </w:t>
      </w:r>
      <w:r>
        <w:rPr>
          <w:b/>
        </w:rPr>
        <w:t>thoughtful</w:t>
        <w:br/>
        <w:t>Lời giải</w:t>
        <w:br/>
        <w:t>3</w:t>
        <w:br/>
        <w:t>####</w:t>
        <w:br/>
      </w:r>
      <w:r>
        <w:t>Chỗ trống cần điền một tính từ đứng sau động từ tobe mang ý nghĩa tích cực để khích lệ mọi người cần sống tích cực, lạc quan. → chọn “positive”.</w:t>
        <w:br/>
        <w:t>Trích bài: And be positive!</w:t>
        <w:br/>
        <w:t>Tạm dịch: Và hãy tích cực!</w:t>
        <w:br/>
        <w:br/>
      </w:r>
      <w:r>
        <w:rPr>
          <w:b/>
        </w:rPr>
        <w:t>17. Put the sentences (a-c) in the correct order, then fill in the blank to make a logical text.</w:t>
      </w:r>
      <w:r>
        <w:br/>
      </w:r>
      <w:r>
        <w:rPr>
          <w:b/>
        </w:rPr>
        <w:t xml:space="preserve">A. </w:t>
      </w:r>
      <w:r>
        <w:t>a - b - c</w:t>
        <w:tab/>
        <w:tab/>
      </w:r>
      <w:r>
        <w:rPr>
          <w:b/>
        </w:rPr>
        <w:t xml:space="preserve">B. </w:t>
      </w:r>
      <w:r>
        <w:t>b - c - a</w:t>
        <w:tab/>
        <w:tab/>
      </w:r>
      <w:r>
        <w:rPr>
          <w:b/>
        </w:rPr>
        <w:t xml:space="preserve">C. </w:t>
      </w:r>
      <w:r>
        <w:t>c - a - b</w:t>
        <w:tab/>
        <w:tab/>
      </w:r>
      <w:r>
        <w:rPr>
          <w:b/>
        </w:rPr>
        <w:t xml:space="preserve">D. </w:t>
      </w:r>
      <w:r>
        <w:t>c - b - a</w:t>
        <w:br/>
        <w:t>Lời giải</w:t>
        <w:br/>
        <w:t>2</w:t>
        <w:br/>
        <w:t>####</w:t>
        <w:br/>
        <w:t>Câu hỏi: Sắp xếp các câu (a-c) theo đúng trật tự, sau đó điền vào chỗ trống để tạo thành một đoạn văn hợp lý.</w:t>
      </w:r>
      <w:r>
        <w:rPr>
          <w:b/>
        </w:rPr>
        <w:br/>
        <w:t>Tôi nhận ra rằng mình đã dành quá nhiều thời gian trên mạng xã hội, vì vậy tôi đã thay đổi một số thói quen trong cuộc sống hàng ngày. Đầu tiên, tôi đặt giới hạn thời gian cho các ứng dụng để kiểm soát mức độ sử dụng chúng. ______.</w:t>
        <w:br/>
        <w:t>a. Để tránh sự xao nhãng, tôi cũng tắt thông báo mà tôi không cần thiết.</w:t>
        <w:br/>
        <w:t>b. Thứ hai, tôi lên kế hoạch cho những hoạt động thú vị ngoài mạng, như đọc sách hoặc tập thể dục, để không cảm thấy chán.</w:t>
        <w:br/>
        <w:t>c. Thêm vào đó, tôi ưu tiên dành thời gian chất lượng bên bạn bè và gia đình, điều này giúp gắn kết mối quan hệ và giảm thiểu việc sử dụng điện thoại.</w:t>
        <w:br/>
        <w:t>A. a - b - c</w:t>
        <w:tab/>
        <w:tab/>
        <w:t>B. b - c - a</w:t>
        <w:tab/>
        <w:tab/>
        <w:t>C. c - a - b</w:t>
        <w:tab/>
        <w:tab/>
        <w:t>D. c - b - a</w:t>
        <w:br/>
        <w:t>Trích bài: I realized that I was spending too much time on social media, so I made some changes to my daily routine. Firstly, I set time limits for my apps to control how much I use them. Secondly, I planned fun things to do offline, like reading or working out, so I wouldn't be bored. Additionally, I prioritize spending quality time with friends and family, which strengthens our bonds and reduces phone use. To avoid distractions, I also turned off notifications that I didn't need.</w:t>
        <w:br/>
        <w:t>Tạm dịch: Tôi nhận ra rằng mình đã dành quá nhiều thời gian trên mạng xã hội, vì vậy tôi đã thay đổi một số thói quen trong cuộc sống hàng ngày. Đầu tiên, tôi đặt giới hạn thời gian cho các ứng dụng để kiểm soát mức độ sử dụng chúng. Thứ hai, tôi lên kế hoạch cho những hoạt động thú vị ngoài mạng, như đọc sách hoặc tập thể dục, để không cảm thấy chán. Thêm vào đó, tôi ưu tiên dành thời gian chất lượng bên bạn bè và gia đình, điều này giúp gắn kết mối quan hệ và giảm thiểu việc sử dụng điện thoại. Để tránh sự xao nhãng, tôi cũng tắt thông báo mà tôi không cần thiết.</w:t>
        <w:br/>
        <w:br/>
      </w:r>
      <w:r>
        <w:t>18. Choose the sentence that can end the text (in Question 17) most appropriately.</w:t>
      </w:r>
      <w:r>
        <w:rPr>
          <w:b/>
        </w:rPr>
        <w:br/>
      </w:r>
      <w:r>
        <w:t xml:space="preserve">A. </w:t>
      </w:r>
      <w:r>
        <w:rPr>
          <w:b/>
        </w:rPr>
        <w:t>However, sometimes I still find it difficult to resist the urge to check my phone.</w:t>
        <w:br/>
      </w:r>
      <w:r>
        <w:t xml:space="preserve">B. </w:t>
      </w:r>
      <w:r>
        <w:rPr>
          <w:b/>
        </w:rPr>
        <w:t>Overall, these small changes have created a healthier balance and promote my mental health.</w:t>
        <w:br/>
      </w:r>
      <w:r>
        <w:t xml:space="preserve">C. </w:t>
      </w:r>
      <w:r>
        <w:rPr>
          <w:b/>
        </w:rPr>
        <w:t>In conclusion, I hope my changes will inspire social media companies to create a safer platform.</w:t>
        <w:br/>
      </w:r>
      <w:r>
        <w:t xml:space="preserve">D. </w:t>
      </w:r>
      <w:r>
        <w:rPr>
          <w:b/>
        </w:rPr>
        <w:t>So, I will explore more about how technology affects the younger generation.</w:t>
        <w:br/>
        <w:t>Lời giải</w:t>
        <w:br/>
        <w:t>2</w:t>
        <w:br/>
        <w:t>####</w:t>
        <w:br/>
        <w:t>Câu hỏi: Chọn câu có thể kết thúc đoạn văn (ở Câu 17) một cách thích hợp nhất.</w:t>
      </w:r>
      <w:r>
        <w:br/>
        <w:t>A. Tuy nhiên, đôi khi tôi vẫn cảm thấy khó khăn trong việc cưỡng lại cám dỗ kiểm tra điện thoại.</w:t>
        <w:br/>
        <w:t>B. Tổng thể, những thay đổi nhỏ này đã tạo ra một sự cân bằng lành mạnh hơn và giúp cải thiện sức khỏe tâm lý của tôi.</w:t>
        <w:br/>
        <w:t>C. Kết luận, tôi hy vọng những thay đổi của mình sẽ truyền cảm hứng cho các công ty mạng xã hội tạo ra một nền tảng an toàn hơn.</w:t>
        <w:br/>
        <w:t>D. Vì vậy, tôi sẽ khám phá thêm về cách công nghệ ảnh hưởng đến thế hệ trẻ.</w:t>
        <w:br/>
        <w:t>Đoạn văn đã nhắc đến nỗ lực và kết quả thành công của việc sử dụng các phương pháp thay đổi một số thói quen lạm dụng mạng xã hội. → chọn B</w:t>
        <w:br/>
        <w:br/>
      </w:r>
      <w:r>
        <w:rPr>
          <w:b/>
        </w:rPr>
        <w:t>19.</w:t>
      </w:r>
      <w:r>
        <w:t xml:space="preserve"> </w:t>
      </w:r>
      <w:r>
        <w:rPr>
          <w:b/>
        </w:rPr>
        <w:t xml:space="preserve">A. </w:t>
      </w:r>
      <w:r>
        <w:t>off</w:t>
        <w:tab/>
        <w:tab/>
      </w:r>
      <w:r>
        <w:rPr>
          <w:b/>
        </w:rPr>
        <w:t xml:space="preserve">B. </w:t>
      </w:r>
      <w:r>
        <w:t>back</w:t>
        <w:tab/>
        <w:tab/>
      </w:r>
      <w:r>
        <w:rPr>
          <w:b/>
        </w:rPr>
        <w:t xml:space="preserve">C. </w:t>
      </w:r>
      <w:r>
        <w:t>to</w:t>
        <w:tab/>
        <w:tab/>
        <w:tab/>
      </w:r>
      <w:r>
        <w:rPr>
          <w:b/>
        </w:rPr>
        <w:t xml:space="preserve">D. </w:t>
      </w:r>
      <w:r>
        <w:t>out</w:t>
        <w:br/>
        <w:t>Lời giải</w:t>
        <w:br/>
        <w:t>1</w:t>
        <w:br/>
        <w:t>####</w:t>
        <w:br/>
      </w:r>
      <w:r>
        <w:rPr>
          <w:b/>
        </w:rPr>
        <w:t>Chỗ trống cần điền một giới từ đi cùng với động từ “send” mang nghĩa là đưa con đi học. → chọn “off”.</w:t>
        <w:br/>
        <w:t>Trích bài:  After she sends him off , she then puts on her mint green jacket and starts taking orders through the Baemin app.</w:t>
        <w:br/>
        <w:t>Tạm dịch: Sau khi đưa con trai đi học, cô ấy mặc chiếc áo khoác xanh bạc hà và bắt đầu nhận đơn qua ứng dụng Baemin.</w:t>
        <w:br/>
        <w:br/>
      </w:r>
      <w:r>
        <w:t>20.</w:t>
      </w:r>
      <w:r>
        <w:rPr>
          <w:b/>
        </w:rPr>
        <w:t xml:space="preserve"> </w:t>
      </w:r>
      <w:r>
        <w:t xml:space="preserve">A. </w:t>
      </w:r>
      <w:r>
        <w:rPr>
          <w:b/>
        </w:rPr>
        <w:t>has got</w:t>
        <w:tab/>
        <w:tab/>
      </w:r>
      <w:r>
        <w:t xml:space="preserve">B. </w:t>
      </w:r>
      <w:r>
        <w:rPr>
          <w:b/>
        </w:rPr>
        <w:t>is got</w:t>
        <w:tab/>
        <w:tab/>
      </w:r>
      <w:r>
        <w:t xml:space="preserve">C. </w:t>
      </w:r>
      <w:r>
        <w:rPr>
          <w:b/>
        </w:rPr>
        <w:t>is getting</w:t>
        <w:tab/>
        <w:tab/>
      </w:r>
      <w:r>
        <w:t xml:space="preserve">D. </w:t>
      </w:r>
      <w:r>
        <w:rPr>
          <w:b/>
        </w:rPr>
        <w:t>gets</w:t>
      </w:r>
      <w:r>
        <w:t xml:space="preserve"> </w:t>
      </w:r>
      <w:r>
        <w:rPr>
          <w:b/>
        </w:rPr>
        <w:br/>
        <w:t>Lời giải</w:t>
        <w:br/>
        <w:t>4</w:t>
        <w:br/>
        <w:t>####</w:t>
        <w:br/>
      </w:r>
      <w:r>
        <w:t>Chỗ trống cần chia động từ ở thì hiện tại đơn để hòa hợp thì với động từ “starts” ở phía trước và chủ ngữ ngôi thứ ba số ít “she”.   → chọn “gets”.</w:t>
        <w:br/>
        <w:t>Trích bài: For a ten-hour shift, she usually gets an average of 20 orders.</w:t>
        <w:br/>
        <w:t>Tạm dịch: Trong một ca làm việc 10 tiếng , cô ấy thường nhận được trung bình 20 đơn hàng.</w:t>
        <w:br/>
        <w:br/>
      </w:r>
      <w:r>
        <w:rPr>
          <w:b/>
        </w:rPr>
        <w:t xml:space="preserve">21. A. </w:t>
      </w:r>
      <w:r>
        <w:t>bored</w:t>
        <w:tab/>
        <w:tab/>
      </w:r>
      <w:r>
        <w:rPr>
          <w:b/>
        </w:rPr>
        <w:t xml:space="preserve">B. </w:t>
      </w:r>
      <w:r>
        <w:t>fixed</w:t>
        <w:tab/>
        <w:tab/>
      </w:r>
      <w:r>
        <w:rPr>
          <w:b/>
        </w:rPr>
        <w:t xml:space="preserve">C. </w:t>
      </w:r>
      <w:r>
        <w:t>guided</w:t>
        <w:tab/>
        <w:tab/>
      </w:r>
      <w:r>
        <w:rPr>
          <w:b/>
        </w:rPr>
        <w:t xml:space="preserve">D. </w:t>
      </w:r>
      <w:r>
        <w:t>gifted</w:t>
        <w:br/>
        <w:t>Lời giải</w:t>
        <w:br/>
        <w:t>2</w:t>
        <w:br/>
        <w:t>####</w:t>
        <w:br/>
      </w:r>
      <w:r>
        <w:rPr>
          <w:b/>
        </w:rPr>
        <w:t>Chỗ trống cần điền một tính từ miêu tả tính chất thu nhập của nhân viên giao đồ ăn không cố định. → chọn “fixed”.</w:t>
        <w:br/>
        <w:t>Trích bài: Food delivery riders don’t have fixed incomes.</w:t>
        <w:br/>
        <w:t>Tạm dịch: Người giao đồ ăn không có thu nhập cố định.</w:t>
        <w:br/>
        <w:br/>
      </w:r>
      <w:r>
        <w:t>22.</w:t>
      </w:r>
      <w:r>
        <w:rPr>
          <w:b/>
        </w:rPr>
        <w:t xml:space="preserve"> </w:t>
      </w:r>
      <w:r>
        <w:t xml:space="preserve">A. </w:t>
      </w:r>
      <w:r>
        <w:rPr>
          <w:b/>
        </w:rPr>
        <w:t>where</w:t>
      </w:r>
      <w:r>
        <w:tab/>
        <w:tab/>
        <w:t xml:space="preserve">B. </w:t>
      </w:r>
      <w:r>
        <w:rPr>
          <w:b/>
        </w:rPr>
        <w:t>what</w:t>
      </w:r>
      <w:r>
        <w:tab/>
      </w:r>
      <w:r>
        <w:rPr>
          <w:b/>
        </w:rPr>
        <w:tab/>
      </w:r>
      <w:r>
        <w:t xml:space="preserve">C. </w:t>
      </w:r>
      <w:r>
        <w:rPr>
          <w:b/>
        </w:rPr>
        <w:t>which</w:t>
        <w:tab/>
        <w:tab/>
      </w:r>
      <w:r>
        <w:t xml:space="preserve">D. </w:t>
      </w:r>
      <w:r>
        <w:rPr>
          <w:b/>
        </w:rPr>
        <w:t>that</w:t>
        <w:br/>
        <w:t>Lời giải</w:t>
        <w:br/>
        <w:t>3</w:t>
        <w:br/>
        <w:t>####</w:t>
        <w:br/>
      </w:r>
      <w:r>
        <w:t>Chỗ trống cần điền một từ thay thế cho cả mệnh đề “They earn mainly through the shipping fee per order”. → chọn “which”.</w:t>
        <w:br/>
        <w:t>Trích bài: They earn mainly through the shipping fee per order, which means the more orders they complete, the bigger their take-home pay.</w:t>
        <w:br/>
        <w:t>Tạm dịch: Họ chủ yếu kiếm tiền qua phí giao hàng mỗi đơn, có nghĩa là càng hoàn thành nhiều đơn, thu nhập của họ càng cao.</w:t>
        <w:br/>
        <w:br/>
      </w:r>
      <w:r>
        <w:rPr>
          <w:b/>
        </w:rPr>
        <w:t>23.</w:t>
      </w:r>
      <w:r>
        <w:t xml:space="preserve"> </w:t>
      </w:r>
      <w:r>
        <w:rPr>
          <w:b/>
        </w:rPr>
        <w:t xml:space="preserve">A. </w:t>
      </w:r>
      <w:r>
        <w:t>snow</w:t>
      </w:r>
      <w:r>
        <w:rPr>
          <w:b/>
        </w:rPr>
        <w:t xml:space="preserve"> </w:t>
      </w:r>
      <w:r>
        <w:tab/>
        <w:tab/>
      </w:r>
      <w:r>
        <w:rPr>
          <w:b/>
        </w:rPr>
        <w:t xml:space="preserve">B. </w:t>
      </w:r>
      <w:r>
        <w:t>fog</w:t>
        <w:tab/>
        <w:tab/>
        <w:tab/>
      </w:r>
      <w:r>
        <w:rPr>
          <w:b/>
        </w:rPr>
        <w:t xml:space="preserve">C. </w:t>
      </w:r>
      <w:r>
        <w:t>wind</w:t>
        <w:tab/>
        <w:tab/>
      </w:r>
      <w:r>
        <w:rPr>
          <w:b/>
        </w:rPr>
        <w:t xml:space="preserve">D. </w:t>
      </w:r>
      <w:r>
        <w:t>rain</w:t>
        <w:br/>
        <w:t>Lời giải</w:t>
        <w:br/>
        <w:t>4</w:t>
        <w:br/>
        <w:t>####</w:t>
        <w:br/>
      </w:r>
      <w:r>
        <w:rPr>
          <w:b/>
        </w:rPr>
        <w:t>Chỗ trống cần sử dụng idiom “come rain or shine” thể hiện sự quyết tâm, cam kết thực hiện điều gì đó bất chấp mọi khó khăn, trở ngại.  → chọn “rain”.</w:t>
        <w:br/>
        <w:t>Trích bài: This is why Lieu takes all the opportunities to make deliveries come rain or shine.</w:t>
        <w:br/>
        <w:t>Tạm dịch: Đây là lý do tại sao Liễu luôn tận dụng mọi cơ hội để giao hàng, dù trời mưa hay nắng.</w:t>
        <w:br/>
        <w:br/>
      </w:r>
      <w:r>
        <w:t>24.</w:t>
      </w:r>
      <w:r>
        <w:rPr>
          <w:b/>
        </w:rPr>
        <w:t xml:space="preserve"> </w:t>
      </w:r>
      <w:r>
        <w:t xml:space="preserve">A. </w:t>
      </w:r>
      <w:r>
        <w:rPr>
          <w:b/>
        </w:rPr>
        <w:t>significant</w:t>
        <w:tab/>
      </w:r>
      <w:r>
        <w:t xml:space="preserve">B. </w:t>
      </w:r>
      <w:r>
        <w:rPr>
          <w:b/>
        </w:rPr>
        <w:t>insignificantly</w:t>
        <w:tab/>
      </w:r>
      <w:r>
        <w:t xml:space="preserve">C. </w:t>
      </w:r>
      <w:r>
        <w:rPr>
          <w:b/>
        </w:rPr>
        <w:t>significantly</w:t>
        <w:tab/>
      </w:r>
      <w:r>
        <w:t xml:space="preserve">D. </w:t>
      </w:r>
      <w:r>
        <w:rPr>
          <w:b/>
        </w:rPr>
        <w:t>insignificant</w:t>
        <w:br/>
        <w:t>Lời giải</w:t>
        <w:br/>
        <w:t>3</w:t>
        <w:br/>
        <w:t>####</w:t>
        <w:br/>
      </w:r>
      <w:r>
        <w:t>Chỗ trống cần điền một trạng từ bổ nghĩa cho tính từ so sánh hơn “higher” nhằm nhấn mạnh mức độ gia tăng đáng kể của việc giao đồ ăn.  → chọn “significantly”.</w:t>
        <w:br/>
        <w:t>Trích bài: In fact, the demand for food deliveries is significantly higher on rainy days.</w:t>
        <w:br/>
        <w:t>Tạm dịch: Trên thực tế, nhu cầu giao đồ ăn thường cao hơn đáng kể vào những ngày mưa.</w:t>
        <w:br/>
        <w:br/>
      </w:r>
      <w:r>
        <w:rPr>
          <w:b/>
        </w:rPr>
        <w:t xml:space="preserve">25. </w:t>
      </w:r>
      <w:r>
        <w:t>“Australia's rainforests are home to over 3,000 different plant species”, the ranger said.</w:t>
        <w:br/>
      </w:r>
      <w:r>
        <w:rPr>
          <w:b/>
        </w:rPr>
        <w:t xml:space="preserve">A. </w:t>
      </w:r>
      <w:r>
        <w:t>The ranger said that Australia’s rainforests was home to over 3,000 different plant species.</w:t>
        <w:br/>
      </w:r>
      <w:r>
        <w:rPr>
          <w:b/>
        </w:rPr>
        <w:t xml:space="preserve">B. </w:t>
      </w:r>
      <w:r>
        <w:t>The ranger said that Australia’s rainforests were home to over 3,000 different plant species.</w:t>
        <w:br/>
      </w:r>
      <w:r>
        <w:rPr>
          <w:b/>
        </w:rPr>
        <w:t xml:space="preserve">C. </w:t>
      </w:r>
      <w:r>
        <w:t>The ranger said that Australia’s rainforests have been home to over 3,000 different plant species.</w:t>
        <w:br/>
      </w:r>
      <w:r>
        <w:rPr>
          <w:b/>
        </w:rPr>
        <w:t xml:space="preserve">D. </w:t>
      </w:r>
      <w:r>
        <w:t>The ranger said that Australia’s rainforests had been home to over 3,000 different plant species.</w:t>
        <w:br/>
        <w:t>Lời giải</w:t>
        <w:br/>
        <w:t>2</w:t>
        <w:br/>
        <w:t>####</w:t>
        <w:br/>
      </w:r>
      <w:r>
        <w:rPr>
          <w:b/>
        </w:rPr>
        <w:t>Câu trần thuật gián tiếp thì hiện tại đơn: S + said + (that) + S + V(lùi thì) +...</w:t>
        <w:br/>
        <w:t>Động từ “are” ở hiện tại đơn nên phải lùi về thì quá khứ đơn là “were”.</w:t>
        <w:br/>
        <w:t>Tạm dịch: Kiểm lâm cho biết các khu rừng nhiệt đới ở Úc là nơi sinh sống của hơn 3.000 loài thực vật khác nhau.</w:t>
        <w:br/>
        <w:br/>
      </w:r>
      <w:r>
        <w:t>26.</w:t>
      </w:r>
      <w:r>
        <w:rPr>
          <w:b/>
        </w:rPr>
        <w:t xml:space="preserve"> Learning English through watching films is more interesting than taking traditional grammar classes.</w:t>
        <w:br/>
      </w:r>
      <w:r>
        <w:t xml:space="preserve">A. </w:t>
      </w:r>
      <w:r>
        <w:rPr>
          <w:b/>
        </w:rPr>
        <w:t>Learning English through watching films is the most interesting way to learn English.</w:t>
        <w:br/>
      </w:r>
      <w:r>
        <w:t xml:space="preserve">B. </w:t>
      </w:r>
      <w:r>
        <w:rPr>
          <w:b/>
        </w:rPr>
        <w:t>Learning English through watching films is as interesting as taking traditional grammar classes.</w:t>
        <w:br/>
      </w:r>
      <w:r>
        <w:t xml:space="preserve">C. </w:t>
      </w:r>
      <w:r>
        <w:rPr>
          <w:b/>
        </w:rPr>
        <w:t>Taking traditional grammar classes is less boring than learning English through watching films.</w:t>
        <w:br/>
      </w:r>
      <w:r>
        <w:t xml:space="preserve">D. </w:t>
      </w:r>
      <w:r>
        <w:rPr>
          <w:b/>
        </w:rPr>
        <w:t>Taking traditional grammar classes is not as interesting as learning English through watching films.</w:t>
        <w:br/>
        <w:t>Lời giải</w:t>
        <w:br/>
        <w:t>4</w:t>
        <w:br/>
        <w:t>####</w:t>
        <w:br/>
      </w:r>
      <w:r>
        <w:t xml:space="preserve">Cấu trúc so sánh hơn với tính từ dài </w:t>
        <w:br/>
        <w:t>S1 + be + more + long-adj + than + S2 = S2 + be + less + long -adj + than + S1</w:t>
        <w:br/>
        <w:t>Câu gốc: Học tiếng Anh qua xem phim thú vị hơn việc học ngữ pháp truyền thống.</w:t>
        <w:br/>
        <w:t>Tạm dịch: Tham gia các lớp học ngữ pháp truyền thống không thú vị bằng việc học tiếng Anh qua việc xem phim.</w:t>
        <w:br/>
        <w:br/>
      </w:r>
      <w:r>
        <w:rPr>
          <w:b/>
        </w:rPr>
        <w:t>27.</w:t>
      </w:r>
      <w:r>
        <w:t xml:space="preserve"> Studying/ all night/ be/ good/ Linh/ grades/ health.</w:t>
        <w:br/>
      </w:r>
      <w:r>
        <w:rPr>
          <w:b/>
        </w:rPr>
        <w:t xml:space="preserve">A. </w:t>
      </w:r>
      <w:r>
        <w:t>Studying all night are good to neither Linh's grades or her health.</w:t>
        <w:br/>
      </w:r>
      <w:r>
        <w:rPr>
          <w:b/>
        </w:rPr>
        <w:t xml:space="preserve">B. </w:t>
      </w:r>
      <w:r>
        <w:t>Studying all night is good for neither Linh's grades nor her health.</w:t>
      </w:r>
      <w:r>
        <w:rPr>
          <w:b/>
        </w:rPr>
        <w:t xml:space="preserve"> </w:t>
      </w:r>
      <w:r>
        <w:br/>
      </w:r>
      <w:r>
        <w:rPr>
          <w:b/>
        </w:rPr>
        <w:t xml:space="preserve">C. </w:t>
      </w:r>
      <w:r>
        <w:t>Studying all night are good to either Linh's grades nor her health.</w:t>
        <w:br/>
      </w:r>
      <w:r>
        <w:rPr>
          <w:b/>
        </w:rPr>
        <w:t xml:space="preserve">D. </w:t>
      </w:r>
      <w:r>
        <w:t>Studying all night is good for neither Linh's grades or her health.</w:t>
        <w:br/>
        <w:t>Lời giải</w:t>
        <w:br/>
        <w:t>2</w:t>
        <w:br/>
        <w:t>####</w:t>
        <w:br/>
      </w:r>
      <w:r>
        <w:rPr>
          <w:i/>
        </w:rPr>
        <w:t xml:space="preserve"> Câu này sử dụng cấu trúc “Neither + Noun 1 + nor + Noun 2 “ dùng để diễn tả không cái này … cũng không cái kia. </w:t>
        <w:br/>
        <w:t>Tạm dịch: Học suốt đêm không tốt cho điểm số cũng như sức khỏe của Linh.</w:t>
        <w:br/>
        <w:br/>
      </w:r>
      <w:r/>
      <w:r>
        <w:rPr>
          <w:i/>
        </w:rPr>
        <w:t>28.</w:t>
      </w:r>
      <w:r/>
      <w:r>
        <w:rPr>
          <w:i/>
        </w:rPr>
        <w:t xml:space="preserve"> This afternoon/ my teacher/ suggest/ survey/ western women’s clothing.</w:t>
        <w:br/>
      </w:r>
      <w:r/>
      <w:r>
        <w:rPr>
          <w:i/>
        </w:rPr>
        <w:t xml:space="preserve">A. </w:t>
      </w:r>
      <w:r/>
      <w:r>
        <w:rPr>
          <w:i/>
        </w:rPr>
        <w:t>This afternoon, my teacher suggests to do a survey on western women's clothing.</w:t>
        <w:br/>
      </w:r>
      <w:r/>
      <w:r>
        <w:rPr>
          <w:i/>
        </w:rPr>
        <w:t xml:space="preserve">B. </w:t>
      </w:r>
      <w:r/>
      <w:r>
        <w:rPr>
          <w:i/>
        </w:rPr>
        <w:t>This afternoon, my teacher suggests doing a survey on western women’s clothing.</w:t>
        <w:br/>
      </w:r>
      <w:r/>
      <w:r>
        <w:rPr>
          <w:i/>
        </w:rPr>
        <w:t xml:space="preserve">C. </w:t>
      </w:r>
      <w:r/>
      <w:r>
        <w:rPr>
          <w:i/>
        </w:rPr>
        <w:t>This afternoon, my teacher suggested to do a survey on western women’s clothing.</w:t>
        <w:br/>
      </w:r>
      <w:r/>
      <w:r>
        <w:rPr>
          <w:i/>
        </w:rPr>
        <w:t xml:space="preserve">D. </w:t>
      </w:r>
      <w:r/>
      <w:r>
        <w:rPr>
          <w:i/>
        </w:rPr>
        <w:t>This afternoon, my teacher suggested doing a survey on western women’s clothing.</w:t>
        <w:br/>
        <w:t>Lời giải</w:t>
        <w:br/>
        <w:t>4</w:t>
        <w:br/>
        <w:t>####</w:t>
        <w:br/>
      </w:r>
      <w:r/>
      <w:r>
        <w:rPr>
          <w:i/>
        </w:rPr>
        <w:t>Câu này sử dụng cấu trúc “suggest + V-ing” dùng để đưa ra lời đề nghị, gợi ý làm việc gì.</w:t>
        <w:br/>
        <w:t>Tạm dịch: Chiều nay cô giáo đề nghị làm một cuộc khảo sát về trang phục của phụ nữ phương Tây.</w:t>
        <w:br/>
        <w:br/>
      </w:r>
      <w:r/>
      <w:r>
        <w:rPr>
          <w:i/>
        </w:rPr>
        <w:t xml:space="preserve">29. </w:t>
      </w:r>
      <w:r/>
      <w:r>
        <w:rPr>
          <w:i/>
        </w:rPr>
        <w:t>What does the sign say?</w:t>
        <w:br/>
      </w:r>
      <w:r/>
      <w:r>
        <w:rPr>
          <w:i/>
        </w:rPr>
        <w:t xml:space="preserve">A. </w:t>
      </w:r>
      <w:r/>
      <w:r>
        <w:rPr>
          <w:i/>
        </w:rPr>
        <w:t>This sign indicates that all vehicles can park there at no cost.</w:t>
        <w:br/>
      </w:r>
      <w:r/>
      <w:r>
        <w:rPr>
          <w:i/>
        </w:rPr>
        <w:t>B.</w:t>
      </w:r>
      <w:r/>
      <w:r>
        <w:rPr>
          <w:i/>
        </w:rPr>
        <w:t xml:space="preserve"> This sign indicates that all guests can park there if no other spaces are available.</w:t>
        <w:br/>
      </w:r>
      <w:r/>
      <w:r>
        <w:rPr>
          <w:i/>
        </w:rPr>
        <w:t xml:space="preserve">C. </w:t>
      </w:r>
      <w:r/>
      <w:r>
        <w:rPr>
          <w:i/>
        </w:rPr>
        <w:t>This sign indicates that this parking spot is only reserved for guests with disabilities.</w:t>
        <w:br/>
      </w:r>
      <w:r/>
      <w:r>
        <w:rPr>
          <w:i/>
        </w:rPr>
        <w:t xml:space="preserve">D. </w:t>
      </w:r>
      <w:r/>
      <w:r>
        <w:rPr>
          <w:i/>
        </w:rPr>
        <w:t>This sign indicates that this parking spot is available for vehicles making deliveries.</w:t>
        <w:br/>
        <w:t>Lời giải</w:t>
        <w:br/>
        <w:t>3</w:t>
        <w:br/>
        <w:t>####</w:t>
        <w:br/>
        <w:t>Câu hỏi: Biển báo này nói gì?</w:t>
      </w:r>
      <w:r/>
      <w:r>
        <w:rPr>
          <w:i/>
        </w:rPr>
        <w:br/>
        <w:t>A. Biển báo này cho biết tất cả các phương tiện có thể đậu ở đó mà không mất phí.</w:t>
        <w:br/>
        <w:t>B. Biển báo này cho biết tất cả khách đều có thể đậu ở đó nếu không còn chỗ đậu nào khác.</w:t>
        <w:br/>
        <w:t>C. Biển báo này cho biết chỗ đậu này chỉ dành riêng cho khách có khuyết tật.</w:t>
        <w:br/>
        <w:t>D. Biển báo này cho biết chỗ đậu này dành cho các phương tiện đang giao hàng.</w:t>
        <w:br/>
        <w:t>Biến báo này chỉ dẫn khu vực này là chỗ đỗ xe dành riêng cho những người bị khuyết tật.  → đáp án C đúng</w:t>
        <w:br/>
        <w:br/>
      </w:r>
      <w:r/>
      <w:r>
        <w:rPr>
          <w:i/>
        </w:rPr>
        <w:t xml:space="preserve">30. </w:t>
      </w:r>
      <w:r/>
      <w:r>
        <w:rPr>
          <w:i/>
        </w:rPr>
        <w:t>What does the notice say?</w:t>
        <w:br/>
      </w:r>
      <w:r/>
      <w:r>
        <w:rPr>
          <w:i/>
        </w:rPr>
        <w:t xml:space="preserve">A. </w:t>
      </w:r>
      <w:r/>
      <w:r>
        <w:rPr>
          <w:i/>
        </w:rPr>
        <w:t xml:space="preserve"> Drinking is only allowed in private places for those under 21.</w:t>
        <w:br/>
      </w:r>
      <w:r/>
      <w:r>
        <w:rPr>
          <w:i/>
        </w:rPr>
        <w:t xml:space="preserve">B. </w:t>
      </w:r>
      <w:r/>
      <w:r>
        <w:rPr>
          <w:i/>
        </w:rPr>
        <w:t>It is illegal to sell alcohol to anyone under 21 years of age.</w:t>
        <w:br/>
      </w:r>
      <w:r/>
      <w:r>
        <w:rPr>
          <w:i/>
        </w:rPr>
        <w:t xml:space="preserve">C. </w:t>
      </w:r>
      <w:r/>
      <w:r>
        <w:rPr>
          <w:i/>
        </w:rPr>
        <w:t>Anyone under 21 can drink alcohol if their parents give them permission.</w:t>
        <w:br/>
      </w:r>
      <w:r/>
      <w:r>
        <w:rPr>
          <w:i/>
        </w:rPr>
        <w:t xml:space="preserve">D. </w:t>
      </w:r>
      <w:r/>
      <w:r>
        <w:rPr>
          <w:i/>
        </w:rPr>
        <w:t>Legally, people are not allowed to drink alcohol without limits after they turn 21.</w:t>
        <w:br/>
        <w:t>Lời giải</w:t>
        <w:br/>
        <w:t>2</w:t>
        <w:br/>
        <w:t>####</w:t>
        <w:br/>
        <w:t>Câu hỏi: Thông báo nói gì?</w:t>
      </w:r>
      <w:r/>
      <w:r>
        <w:rPr>
          <w:i/>
        </w:rPr>
        <w:br/>
        <w:t>A. Việc uống rượu chỉ được phép tại các nơi riêng tư đối với những người dưới 21 tuổi.</w:t>
        <w:br/>
        <w:t>B. Việc bán rượu cho bất kỳ ai dưới 21 tuổi là bất hợp pháp.</w:t>
        <w:br/>
        <w:t>C. Mọi người dưới 21 tuổi có thể uống rượu nếu được cha mẹ cho phép.</w:t>
        <w:br/>
        <w:t>D. Về mặt pháp lý, mọi người không được phép uống rượu không giới hạn sau khi đã đủ 21 tuổi.</w:t>
        <w:br/>
        <w:t>Thông báo về lệnh cấm sử dụng đồ uống có cồn đối với những ai chưa đủ 21 tuổi.</w:t>
        <w:br/>
        <w:t>→ đáp án B đúng</w:t>
        <w:br/>
        <w:br/>
      </w:r>
      <w:r/>
      <w:r>
        <w:rPr>
          <w:i/>
        </w:rPr>
        <w:t xml:space="preserve">31. </w:t>
      </w:r>
      <w:r/>
      <w:r>
        <w:rPr>
          <w:i/>
        </w:rPr>
        <w:t>What is the main idea of the reading passage?</w:t>
        <w:br/>
      </w:r>
      <w:r/>
      <w:r>
        <w:rPr>
          <w:i/>
        </w:rPr>
        <w:t>A.</w:t>
      </w:r>
      <w:r/>
      <w:r>
        <w:rPr>
          <w:i/>
        </w:rPr>
        <w:t xml:space="preserve"> A backpacking trip through Africa can expose Nicholas to new cultures.</w:t>
        <w:br/>
      </w:r>
      <w:r/>
      <w:r>
        <w:rPr>
          <w:i/>
        </w:rPr>
        <w:t xml:space="preserve">B. </w:t>
      </w:r>
      <w:r/>
      <w:r>
        <w:rPr>
          <w:i/>
        </w:rPr>
        <w:t>Nicholas is sharing the story of how he became skilled at fixing cars.</w:t>
        <w:br/>
      </w:r>
      <w:r/>
      <w:r>
        <w:rPr>
          <w:i/>
        </w:rPr>
        <w:t xml:space="preserve">C. </w:t>
      </w:r>
      <w:r/>
      <w:r>
        <w:rPr>
          <w:i/>
        </w:rPr>
        <w:t>One of Nicholas's experiences includes volunteering at Active Youth.</w:t>
        <w:br/>
      </w:r>
      <w:r/>
      <w:r>
        <w:rPr>
          <w:i/>
        </w:rPr>
        <w:t xml:space="preserve">D. </w:t>
      </w:r>
      <w:r/>
      <w:r>
        <w:rPr>
          <w:i/>
        </w:rPr>
        <w:t>Nicholas tries to get the tour-guide job by highlighting his past experiences.</w:t>
        <w:br/>
        <w:t>Lời giải</w:t>
        <w:br/>
        <w:t>4</w:t>
        <w:br/>
        <w:t>####</w:t>
        <w:br/>
        <w:t>Câu hỏi: Ý chính của đoạn văn là gì?</w:t>
      </w:r>
      <w:r/>
      <w:r>
        <w:rPr>
          <w:i/>
        </w:rPr>
        <w:br/>
        <w:t>A. Một chuyến đi phượt qua châu Phi có thể giúp Nicholas tiếp xúc với các nền văn hóa mới.</w:t>
        <w:br/>
        <w:t>B. Nicholas đang chia sẻ câu chuyện về cách anh ấy trở nên thành thạo trong việc sửa xe.</w:t>
        <w:br/>
        <w:t>C. Một trong những trải nghiệm của Nicholas là tình nguyện tại Active Youth.</w:t>
        <w:br/>
        <w:t>D. Nicholas cố gắng có được công việc hướng dẫn viên du lịch bằng cách nhấn mạnh các kinh nghiệm trước đây của mình.</w:t>
        <w:br/>
        <w:t>Thông tin: I would like to apply for the job of tour leader for your Overland Africa tours. I have had lots of useful experience for this role. [...]</w:t>
        <w:br/>
        <w:t>Tạm dịch: Tôi muốn xin ứng tuyển vào vị trí hướng dẫn viên cho các tour du lịch tại Overland Africa của bạn. Tôi đã có rất nhiều kinh nghiệm hữu ích cho vị trí này. [...]</w:t>
        <w:br/>
        <w:br/>
      </w:r>
      <w:r/>
      <w:r>
        <w:rPr>
          <w:i/>
        </w:rPr>
        <w:t>32.</w:t>
      </w:r>
      <w:r/>
      <w:r>
        <w:rPr>
          <w:i/>
        </w:rPr>
        <w:t xml:space="preserve"> The word _</w:t>
      </w:r>
      <w:r/>
      <w:r>
        <w:rPr>
          <w:i/>
        </w:rPr>
        <w:t>role</w:t>
      </w:r>
      <w:r/>
      <w:r>
        <w:rPr>
          <w:i/>
        </w:rPr>
        <w:t>_ in paragraph 1 is CLOSEST in meaning to ____________.</w:t>
        <w:br/>
      </w:r>
      <w:r/>
      <w:r>
        <w:rPr>
          <w:i/>
        </w:rPr>
        <w:t xml:space="preserve">A. </w:t>
      </w:r>
      <w:r/>
      <w:r>
        <w:rPr>
          <w:i/>
        </w:rPr>
        <w:t>location</w:t>
        <w:tab/>
        <w:tab/>
      </w:r>
      <w:r/>
      <w:r>
        <w:rPr>
          <w:i/>
        </w:rPr>
        <w:t xml:space="preserve">B. </w:t>
      </w:r>
      <w:r/>
      <w:r>
        <w:rPr>
          <w:i/>
        </w:rPr>
        <w:t>feature</w:t>
        <w:tab/>
        <w:tab/>
      </w:r>
      <w:r/>
      <w:r>
        <w:rPr>
          <w:i/>
        </w:rPr>
        <w:t xml:space="preserve">C. </w:t>
      </w:r>
      <w:r/>
      <w:r>
        <w:rPr>
          <w:i/>
        </w:rPr>
        <w:t>position</w:t>
        <w:tab/>
        <w:tab/>
      </w:r>
      <w:r/>
      <w:r>
        <w:rPr>
          <w:i/>
        </w:rPr>
        <w:t xml:space="preserve">D. </w:t>
      </w:r>
      <w:r/>
      <w:r>
        <w:rPr>
          <w:i/>
        </w:rPr>
        <w:t>structure</w:t>
        <w:br/>
        <w:t>Lời giải</w:t>
        <w:br/>
        <w:t>3</w:t>
        <w:br/>
        <w:t>####</w:t>
        <w:br/>
        <w:t>Câu hỏi: Tìm từ đồng nghĩa của “</w:t>
      </w:r>
      <w:r>
        <w:rPr>
          <w:i/>
        </w:rPr>
      </w:r>
      <w:r>
        <w:rPr>
          <w:b/>
        </w:rPr>
        <w:t>role</w:t>
      </w:r>
      <w:r/>
      <w:r>
        <w:rPr>
          <w:b/>
        </w:rPr>
        <w:t>”</w:t>
      </w:r>
      <w:r>
        <w:br/>
        <w:t>role (n): vai trò = position (n): vị trí</w:t>
        <w:br/>
        <w:t>location (n): địa điểm, vị trí</w:t>
        <w:br/>
        <w:t>feature (n): đặc điểm</w:t>
        <w:br/>
        <w:t>structure (n): cấu trúc</w:t>
        <w:br/>
        <w:br/>
      </w:r>
      <w:r>
        <w:rPr>
          <w:b/>
        </w:rPr>
        <w:t>33.</w:t>
      </w:r>
      <w:r>
        <w:t xml:space="preserve"> According to the passage, what did Nicholas do in his overland trip in Africa?</w:t>
        <w:br/>
      </w:r>
      <w:r>
        <w:rPr>
          <w:b/>
        </w:rPr>
        <w:t xml:space="preserve">A. </w:t>
      </w:r>
      <w:r>
        <w:t>He worked as a tour guide, leading groups of tourists through Africa.</w:t>
        <w:br/>
      </w:r>
      <w:r>
        <w:rPr>
          <w:b/>
        </w:rPr>
        <w:t xml:space="preserve">B. </w:t>
      </w:r>
      <w:r>
        <w:t>He traveled by local transport and arranged his own stay and meals.</w:t>
        <w:tab/>
        <w:tab/>
        <w:br/>
      </w:r>
      <w:r>
        <w:rPr>
          <w:b/>
        </w:rPr>
        <w:t xml:space="preserve">C. </w:t>
      </w:r>
      <w:r>
        <w:t>He helped people by translating English into Swahili and Afrikaans.</w:t>
        <w:tab/>
        <w:tab/>
        <w:br/>
      </w:r>
      <w:r>
        <w:rPr>
          <w:b/>
        </w:rPr>
        <w:t xml:space="preserve">D. </w:t>
      </w:r>
      <w:r>
        <w:t>He paid for the whole trip to visit many natural parks in Africa.</w:t>
        <w:br/>
        <w:t>Lời giải</w:t>
        <w:br/>
        <w:t>2</w:t>
        <w:br/>
        <w:t>####</w:t>
        <w:br/>
        <w:t>Câu hỏi: Theo đoạn văn, Nicholas đã làm gì trong chuyến đi phượt qua châu Phi?</w:t>
      </w:r>
      <w:r>
        <w:rPr>
          <w:b/>
        </w:rPr>
        <w:br/>
        <w:t>A. Anh ấy làm công việc hướng dẫn viên du lịch, dẫn các nhóm du khách qua châu Phi.</w:t>
        <w:br/>
        <w:t>B. Anh ấy di chuyển bằng phương tiện địa phương và tự sắp xếp chỗ ở và bữa ăn của mình.</w:t>
        <w:br/>
        <w:t>C. Anh ấy giúp đỡ mọi người bằng cách dịch tiếng Anh sang Swahili và Afrikaans.</w:t>
        <w:br/>
        <w:t>D. Anh ấy tự chi trả toàn bộ chuyến đi để thăm nhiều công viên thiên nhiên ở châu Phi.</w:t>
        <w:br/>
        <w:t>Thông tin: [...] I used local transport and organized my own accommodation, food and visas.</w:t>
        <w:br/>
        <w:t>Tạm dịch: [...] Tôi đã sử dụng phương tiện giao thông địa phương và tự tổ chức chỗ ở, thức ăn và visa cho mình. [...]</w:t>
        <w:br/>
        <w:br/>
      </w:r>
      <w:r>
        <w:t>34.</w:t>
      </w:r>
      <w:r>
        <w:rPr>
          <w:b/>
        </w:rPr>
        <w:t xml:space="preserve"> Which country is NOT mentioned as a place Nicholas Rigby visited during his backpacking trip in Africa?</w:t>
        <w:br/>
      </w:r>
      <w:r>
        <w:t xml:space="preserve">A. </w:t>
      </w:r>
      <w:r>
        <w:rPr>
          <w:b/>
        </w:rPr>
        <w:t>Tanzania</w:t>
        <w:tab/>
        <w:tab/>
      </w:r>
      <w:r>
        <w:t xml:space="preserve">B. </w:t>
      </w:r>
      <w:r>
        <w:rPr>
          <w:b/>
        </w:rPr>
        <w:t>Uganda</w:t>
        <w:tab/>
        <w:tab/>
      </w:r>
      <w:r>
        <w:t xml:space="preserve">C. </w:t>
      </w:r>
      <w:r>
        <w:rPr>
          <w:b/>
        </w:rPr>
        <w:t>Ethiopia</w:t>
        <w:tab/>
        <w:tab/>
        <w:tab/>
      </w:r>
      <w:r>
        <w:t xml:space="preserve">D. </w:t>
      </w:r>
      <w:r>
        <w:rPr>
          <w:b/>
        </w:rPr>
        <w:t>Kenya</w:t>
        <w:br/>
        <w:t>Lời giải</w:t>
        <w:br/>
        <w:t>2</w:t>
        <w:br/>
        <w:t>####</w:t>
        <w:br/>
        <w:t>Câu hỏi: Quốc gia nào KHÔNG được nhắc đến là nơi Nicholas Rigby đã đến trong chuyến đi phượt qua châu Phi?</w:t>
      </w:r>
      <w:r>
        <w:br/>
        <w:t>A. Tanzania</w:t>
        <w:tab/>
        <w:tab/>
        <w:t>B. Uganda</w:t>
        <w:tab/>
        <w:tab/>
        <w:t>C. Ethiopia</w:t>
        <w:tab/>
        <w:tab/>
        <w:t>D. Kenya</w:t>
        <w:br/>
        <w:t>Thông tin: [...]  I  have  spent  five  months  backpacking  around Africa.  In  2018,  I  visited  Ethiopia, Kenya and Tanzania. [...]</w:t>
        <w:br/>
        <w:t>Tạm dịch: [...] Tôi đã dành 5 tháng đi phượt quanh châu Phi. Vào năm 2018, tôi đã thăm Ethiopia, Kenya và Tanzania. [...]</w:t>
        <w:br/>
        <w:br/>
      </w:r>
      <w:r>
        <w:rPr>
          <w:b/>
        </w:rPr>
        <w:t xml:space="preserve">35. </w:t>
      </w:r>
      <w:r>
        <w:t>Which skill did Nicholas learn as part of the Active Youth Challenge?</w:t>
        <w:br/>
      </w:r>
      <w:r>
        <w:rPr>
          <w:b/>
        </w:rPr>
        <w:t xml:space="preserve">A. </w:t>
      </w:r>
      <w:r>
        <w:t>He learned how to organize social clubs for the elderly in his community.</w:t>
        <w:tab/>
        <w:br/>
      </w:r>
      <w:r>
        <w:rPr>
          <w:b/>
        </w:rPr>
        <w:t xml:space="preserve">B. </w:t>
      </w:r>
      <w:r>
        <w:t>He became familiar with the local customs and traditions.</w:t>
        <w:tab/>
        <w:tab/>
        <w:br/>
      </w:r>
      <w:r>
        <w:rPr>
          <w:b/>
        </w:rPr>
        <w:t xml:space="preserve">C. </w:t>
      </w:r>
      <w:r>
        <w:t>He learned how to navigate the Scottish mountains through a compass.</w:t>
        <w:br/>
      </w:r>
      <w:r>
        <w:rPr>
          <w:b/>
        </w:rPr>
        <w:t xml:space="preserve">D. </w:t>
      </w:r>
      <w:r>
        <w:t>He became good at fixing cars by learning mechanic skills.</w:t>
        <w:tab/>
        <w:tab/>
        <w:tab/>
        <w:br/>
        <w:t>Lời giải</w:t>
        <w:br/>
        <w:t>4</w:t>
        <w:br/>
        <w:t>####</w:t>
        <w:br/>
        <w:t>Câu hỏi: Nicholas đã học kỹ năng nào trong khuôn khổ Thử thách Thanh niên Năng động?</w:t>
      </w:r>
      <w:r>
        <w:rPr>
          <w:b/>
        </w:rPr>
        <w:br/>
        <w:t>A. Cậu ấy đã học cách tổ chức các câu lạc bộ xã hội cho người cao tuổi trong cộng đồng.</w:t>
        <w:br/>
        <w:t>B. Cậu ấy đã làm quen với phong tục và truyền thống địa phương.</w:t>
        <w:br/>
        <w:t>C. Cậu ấy đã học cách điều hướng trên những ngọn núi Scotland bằng la bàn.</w:t>
        <w:br/>
        <w:t>D. Cậu ấy đã trở nên giỏi trong việc sửa xe bằng cách học các kỹ năng cơ khí.</w:t>
        <w:br/>
        <w:t>Thông tin: [...]  Secondly, I had to learn something by myself. I learned car mechanics. This taught me some useful, practical skills. [...]</w:t>
        <w:br/>
        <w:t>Tạm dịch: [...] Hai là, tôi  đã phải tự học một điều gì đó. Tôi đã học sửa xe. Điều này đã dạy tôi một số kỹ năng thực tế và hữu ích. [...]</w:t>
        <w:br/>
        <w:br/>
      </w:r>
      <w:r>
        <w:t xml:space="preserve">36. </w:t>
      </w:r>
      <w:r>
        <w:rPr>
          <w:b/>
        </w:rPr>
        <w:t>The word “_</w:t>
      </w:r>
      <w:r>
        <w:t>deal with</w:t>
      </w:r>
      <w:r>
        <w:rPr>
          <w:b/>
        </w:rPr>
        <w:t>_</w:t>
      </w:r>
      <w:r>
        <w:t>”</w:t>
      </w:r>
      <w:r>
        <w:rPr>
          <w:b/>
        </w:rPr>
        <w:t xml:space="preserve"> in paragraph 3 is OPPOSITE in meaning to ____________.</w:t>
        <w:br/>
      </w:r>
      <w:r>
        <w:t xml:space="preserve">A. </w:t>
      </w:r>
      <w:r>
        <w:rPr>
          <w:b/>
        </w:rPr>
        <w:t>bother</w:t>
        <w:tab/>
        <w:tab/>
      </w:r>
      <w:r>
        <w:t>B.</w:t>
      </w:r>
      <w:r>
        <w:rPr>
          <w:b/>
        </w:rPr>
        <w:t xml:space="preserve"> handle</w:t>
        <w:tab/>
        <w:tab/>
      </w:r>
      <w:r>
        <w:t xml:space="preserve">C. </w:t>
      </w:r>
      <w:r>
        <w:rPr>
          <w:b/>
        </w:rPr>
        <w:t>assist</w:t>
        <w:tab/>
        <w:tab/>
        <w:tab/>
      </w:r>
      <w:r>
        <w:t xml:space="preserve">D. </w:t>
      </w:r>
      <w:r>
        <w:rPr>
          <w:b/>
        </w:rPr>
        <w:t>ignore</w:t>
        <w:br/>
      </w:r>
      <w:r>
        <w:t xml:space="preserve">A. </w:t>
      </w:r>
      <w:r>
        <w:rPr>
          <w:b/>
        </w:rPr>
        <w:t>into learning new knowledge and revision</w:t>
        <w:br/>
      </w:r>
      <w:r>
        <w:t xml:space="preserve">B. </w:t>
      </w:r>
      <w:r>
        <w:rPr>
          <w:b/>
        </w:rPr>
        <w:t>rather than making them sick of learning altogether</w:t>
        <w:br/>
      </w:r>
      <w:r>
        <w:t xml:space="preserve">C. </w:t>
      </w:r>
      <w:r>
        <w:rPr>
          <w:b/>
        </w:rPr>
        <w:t>Sometimes, they also take up to six different subjects.</w:t>
        <w:br/>
      </w:r>
      <w:r>
        <w:t xml:space="preserve">D. </w:t>
      </w:r>
      <w:r>
        <w:rPr>
          <w:b/>
        </w:rPr>
        <w:t>Studying more doesn’t mean that students will automatically get better.</w:t>
        <w:br/>
        <w:t>Lời giải</w:t>
        <w:br/>
        <w:t>4</w:t>
        <w:br/>
        <w:t>####</w:t>
        <w:br/>
        <w:t>Câu hỏi: Tìm từ trái nghĩa của cụm động từ “deal with”.</w:t>
      </w:r>
      <w:r>
        <w:br/>
        <w:t>deal with (phr.v): xử lý, giải quyết = handle (v): xử lý &gt;&lt; ignore (v): phớt lờ, bỏ qua</w:t>
        <w:br/>
        <w:t>bother (v): làm phiền</w:t>
        <w:br/>
        <w:t>assist (v): hỗ trợ</w:t>
        <w:br/>
        <w:br/>
      </w:r>
      <w:r>
        <w:rPr>
          <w:b/>
        </w:rPr>
        <w:t>37.</w:t>
      </w:r>
      <w:r>
        <w:t xml:space="preserve"> ______</w:t>
        <w:br/>
        <w:t>Lời giải</w:t>
        <w:br/>
        <w:t>3</w:t>
        <w:br/>
        <w:t>####</w:t>
        <w:br/>
      </w:r>
      <w:r>
        <w:rPr>
          <w:b/>
        </w:rPr>
        <w:t>A. vào việc học kiến thức mới và ôn tập</w:t>
        <w:br/>
        <w:t>B. thay vì làm cho họ chán ghét việc học hoàn toàn</w:t>
        <w:br/>
        <w:t>C. Đôi khi, họ còn học đến sáu môn học khác nhau.</w:t>
        <w:br/>
        <w:t>D. Học nhiều hơn không có nghĩa là học sinh sẽ tự động tiến bộ hơn.</w:t>
        <w:br/>
        <w:t>Trích bài: Students now have eight periods of study a day. Sometimes, they also take up to six different subjects.</w:t>
        <w:br/>
        <w:t>Tạm dịch: Hiện nay, học sinh có tám tiết học mỗi ngày. Đôi khi, họ còn học đến sáu môn học khác nhau.</w:t>
        <w:br/>
        <w:br/>
      </w:r>
      <w:r>
        <w:t>38.</w:t>
      </w:r>
      <w:r>
        <w:rPr>
          <w:b/>
        </w:rPr>
        <w:t xml:space="preserve"> ______</w:t>
        <w:br/>
        <w:t>Lời giải</w:t>
        <w:br/>
        <w:t>4</w:t>
        <w:br/>
        <w:t>####</w:t>
        <w:br/>
      </w:r>
      <w:r>
        <w:t>A. vào việc học kiến thức mới và ôn tập</w:t>
        <w:br/>
        <w:t>B. thay vì làm cho họ chán ghét việc học hoàn toàn</w:t>
        <w:br/>
        <w:t>C. Đôi khi, họ còn học đến sáu môn học khác nhau.</w:t>
        <w:br/>
        <w:t>D. Học nhiều hơn không có nghĩa là học sinh sẽ tự động tiến bộ hơn.</w:t>
        <w:br/>
        <w:t>Trích bài: Students now study more and more, but how much do they retain? Studying more doesn’t mean that students will automatically get better.</w:t>
        <w:br/>
        <w:t>Tạm dịch: Học sinh hiện nay học nhiều hơn, nhưng họ giữ lại được bao nhiêu kiến thức? Học nhiều hơn không có nghĩa là học sinh sẽ tự động tiến bộ.</w:t>
        <w:br/>
        <w:br/>
      </w:r>
      <w:r>
        <w:rPr>
          <w:b/>
        </w:rPr>
        <w:t>39.</w:t>
      </w:r>
      <w:r>
        <w:t xml:space="preserve"> ______</w:t>
        <w:br/>
        <w:t>Lời giải</w:t>
        <w:br/>
        <w:t>1</w:t>
        <w:br/>
        <w:t>####</w:t>
        <w:br/>
      </w:r>
      <w:r>
        <w:rPr>
          <w:b/>
        </w:rPr>
        <w:t>A. vào việc học kiến thức mới và ôn tập</w:t>
        <w:br/>
        <w:t>B. thay vì làm cho họ chán ghét việc học hoàn toàn</w:t>
        <w:br/>
        <w:t>C. Đôi khi, họ còn học đến sáu môn học khác nhau.</w:t>
        <w:br/>
        <w:t>D. Học nhiều hơn không có nghĩa là học sinh sẽ tự động tiến bộ hơn.</w:t>
        <w:br/>
        <w:t>Trích bài: The students’ allocated time in class should be divided into learning new knowledge and revision, not just for new information.</w:t>
        <w:br/>
        <w:t>Tạm dịch: Thời gian học tập trong lớp của học sinh nên được chia đều giữa việc học kiến thức mới và ôn tập, không chỉ để tiếp thu thông tin mới.</w:t>
        <w:br/>
        <w:br/>
      </w:r>
      <w:r>
        <w:t>40.</w:t>
      </w:r>
      <w:r>
        <w:rPr>
          <w:b/>
        </w:rPr>
        <w:t xml:space="preserve"> ______</w:t>
        <w:br/>
        <w:t>Lời giải</w:t>
        <w:br/>
        <w:t>2</w:t>
        <w:br/>
        <w:t>####</w:t>
        <w:br/>
      </w:r>
      <w:r>
        <w:t>A. vào việc học kiến thức mới và ôn tập</w:t>
        <w:br/>
        <w:t>B. thay vì làm cho họ chán ghét việc học hoàn toàn</w:t>
        <w:br/>
        <w:t>C. Đôi khi, họ còn học đến sáu môn học khác nhau.</w:t>
        <w:br/>
        <w:t>D. Học nhiều hơn không có nghĩa là học sinh sẽ tự động tiến bộ hơn.</w:t>
        <w:br/>
        <w:t>Trích bài: Education programs should motivate the students to continue learning by themselves, rather than making them sick of learning altogether.</w:t>
        <w:br/>
        <w:t>Tạm dịch: Các chương trình giáo dục nên khuyến khích học sinh tiếp tục tự học, thay vì làm cho họ chán ghét việc học hoàn toàn.</w:t>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